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High-Level Design Document</w:t>
      </w:r>
    </w:p>
    <w:p>
      <w:pPr>
        <w:pStyle w:val="Heading1"/>
      </w:pPr>
      <w:r>
        <w:t>Online Judge Platform</w:t>
      </w:r>
    </w:p>
    <w:p>
      <w:pPr>
        <w:jc w:val="right"/>
      </w:pPr>
      <w:r>
        <w:t>Prem Arora</w:t>
      </w:r>
    </w:p>
    <w:p>
      <w:pPr>
        <w:jc w:val="right"/>
      </w:pPr>
      <w:r>
        <w:t>Updated: June 23, 2025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document outlines the high-level design (HLD) for an Online Judge (OJ) platform built using the MERN stack with Docker-based backend evaluation. The platform allows users to solve programming problems and get real-time feedback through automated code evaluation, similar to platforms like HackerRank and LeetCode.</w:t>
      </w:r>
    </w:p>
    <w:p>
      <w:pPr>
        <w:pStyle w:val="Heading1"/>
      </w:pPr>
      <w:r>
        <w:t>2. Key Features</w:t>
      </w:r>
    </w:p>
    <w:p>
      <w:pPr>
        <w:pStyle w:val="ListBullet"/>
      </w:pPr>
      <w:r>
        <w:t>• User Authentication via JWT and bcrypt</w:t>
      </w:r>
    </w:p>
    <w:p>
      <w:pPr>
        <w:pStyle w:val="ListBullet"/>
      </w:pPr>
      <w:r>
        <w:t>• Role-based access (Admin/User)</w:t>
      </w:r>
    </w:p>
    <w:p>
      <w:pPr>
        <w:pStyle w:val="ListBullet"/>
      </w:pPr>
      <w:r>
        <w:t>• Problem creation, editing, and categorization by Admins</w:t>
      </w:r>
    </w:p>
    <w:p>
      <w:pPr>
        <w:pStyle w:val="ListBullet"/>
      </w:pPr>
      <w:r>
        <w:t>• Integrated online code editor with language selection</w:t>
      </w:r>
    </w:p>
    <w:p>
      <w:pPr>
        <w:pStyle w:val="ListBullet"/>
      </w:pPr>
      <w:r>
        <w:t>• Docker-powered code execution and automated verdicts</w:t>
      </w:r>
    </w:p>
    <w:p>
      <w:pPr>
        <w:pStyle w:val="ListBullet"/>
      </w:pPr>
      <w:r>
        <w:t>• Real-time submission feedback and execution stats</w:t>
      </w:r>
    </w:p>
    <w:p>
      <w:pPr>
        <w:pStyle w:val="ListBullet"/>
      </w:pPr>
      <w:r>
        <w:t>• Leaderboard showcasing top performers</w:t>
      </w:r>
    </w:p>
    <w:p>
      <w:pPr>
        <w:pStyle w:val="ListBullet"/>
      </w:pPr>
      <w:r>
        <w:t>• Difficulty-wise categorization (Easy, Medium, Hard)</w:t>
      </w:r>
    </w:p>
    <w:p>
      <w:pPr>
        <w:pStyle w:val="ListBullet"/>
      </w:pPr>
      <w:r>
        <w:t>• Dark/Light Mode Toggle</w:t>
      </w:r>
    </w:p>
    <w:p>
      <w:pPr>
        <w:pStyle w:val="ListBullet"/>
      </w:pPr>
      <w:r>
        <w:t>• Detailed User Dashboard with Charts</w:t>
      </w:r>
    </w:p>
    <w:p>
      <w:pPr>
        <w:pStyle w:val="Heading1"/>
      </w:pPr>
      <w:r>
        <w:t>3. Database Design (MongoDB)</w:t>
      </w:r>
    </w:p>
    <w:p>
      <w:pPr>
        <w:pStyle w:val="Heading2"/>
      </w:pPr>
      <w:r>
        <w:t>Users Collection</w:t>
      </w:r>
    </w:p>
    <w:p>
      <w:r>
        <w:t>{</w:t>
        <w:br/>
        <w:t xml:space="preserve">    _id: ObjectId,</w:t>
        <w:br/>
        <w:t xml:space="preserve">    username: String,</w:t>
        <w:br/>
        <w:t xml:space="preserve">    email: String,</w:t>
        <w:br/>
        <w:t xml:space="preserve">    passwordHash: String,</w:t>
        <w:br/>
        <w:t xml:space="preserve">    role: String, // "admin" or "user"</w:t>
        <w:br/>
        <w:t xml:space="preserve">    createdAt: Date,</w:t>
        <w:br/>
        <w:t xml:space="preserve">    lastLogin: Date</w:t>
        <w:br/>
        <w:t>}</w:t>
      </w:r>
    </w:p>
    <w:p>
      <w:pPr>
        <w:pStyle w:val="Heading2"/>
      </w:pPr>
      <w:r>
        <w:t>Problems Collection</w:t>
      </w:r>
    </w:p>
    <w:p>
      <w:r>
        <w:t>{</w:t>
        <w:br/>
        <w:t xml:space="preserve">    _id: ObjectId,</w:t>
        <w:br/>
        <w:t xml:space="preserve">    title: String,</w:t>
        <w:br/>
        <w:t xml:space="preserve">    code: String, // Unique code</w:t>
        <w:br/>
        <w:t xml:space="preserve">    description: String,</w:t>
        <w:br/>
        <w:t xml:space="preserve">    difficulty: "Easy" | "Medium" | "Hard",</w:t>
        <w:br/>
        <w:t xml:space="preserve">    timeLimit: Number, // in seconds, moved from TestCases</w:t>
        <w:br/>
        <w:t xml:space="preserve">    createdAt: Date</w:t>
        <w:br/>
        <w:t>}</w:t>
      </w:r>
    </w:p>
    <w:p>
      <w:pPr>
        <w:pStyle w:val="Heading2"/>
      </w:pPr>
      <w:r>
        <w:t>Solutions Collection</w:t>
      </w:r>
    </w:p>
    <w:p>
      <w:r>
        <w:t>{</w:t>
        <w:br/>
        <w:t xml:space="preserve">    _id: ObjectId,</w:t>
        <w:br/>
        <w:t xml:space="preserve">    userId: ObjectId,</w:t>
        <w:br/>
        <w:t xml:space="preserve">    problemId: ObjectId,</w:t>
        <w:br/>
        <w:t xml:space="preserve">    code: String,</w:t>
        <w:br/>
        <w:t xml:space="preserve">    language: String,</w:t>
        <w:br/>
        <w:t xml:space="preserve">    verdict: String,</w:t>
        <w:br/>
        <w:t xml:space="preserve">    submittedAt: Date</w:t>
        <w:br/>
        <w:t>}</w:t>
      </w:r>
    </w:p>
    <w:p>
      <w:pPr>
        <w:pStyle w:val="Heading2"/>
      </w:pPr>
      <w:r>
        <w:t>TestCases Collection</w:t>
      </w:r>
    </w:p>
    <w:p>
      <w:r>
        <w:t>{</w:t>
        <w:br/>
        <w:t xml:space="preserve">    _id: ObjectId,</w:t>
        <w:br/>
        <w:t xml:space="preserve">    problemId: ObjectId,</w:t>
        <w:br/>
        <w:t xml:space="preserve">    input: String,</w:t>
        <w:br/>
        <w:t xml:space="preserve">    expectedOutput: String,</w:t>
        <w:br/>
        <w:t xml:space="preserve">    isHidden: Boolean</w:t>
        <w:br/>
        <w:t>}</w:t>
      </w:r>
    </w:p>
    <w:p>
      <w:pPr>
        <w:pStyle w:val="Heading1"/>
      </w:pPr>
      <w:r>
        <w:t>4. User Interface Design</w:t>
      </w:r>
    </w:p>
    <w:p>
      <w:pPr>
        <w:pStyle w:val="ListBullet"/>
      </w:pPr>
      <w:r>
        <w:t>• Home Page - Shows problems with filters by difficulty</w:t>
      </w:r>
    </w:p>
    <w:p>
      <w:pPr>
        <w:pStyle w:val="ListBullet"/>
      </w:pPr>
      <w:r>
        <w:t>• Problem Page - Displays description, editor, language dropdown, and submission button</w:t>
      </w:r>
    </w:p>
    <w:p>
      <w:pPr>
        <w:pStyle w:val="ListBullet"/>
      </w:pPr>
      <w:r>
        <w:t>• Verdict Page - Shows output and past submission history</w:t>
      </w:r>
    </w:p>
    <w:p>
      <w:pPr>
        <w:pStyle w:val="ListBullet"/>
      </w:pPr>
      <w:r>
        <w:t>• Leaderboard - Lists top scorers by time frame</w:t>
      </w:r>
    </w:p>
    <w:p>
      <w:pPr>
        <w:pStyle w:val="ListBullet"/>
      </w:pPr>
      <w:r>
        <w:t>• Dashboard - (Optional) Displays user stats in chart form using Chart.js or Recharts</w:t>
      </w:r>
    </w:p>
    <w:p>
      <w:pPr>
        <w:pStyle w:val="Heading1"/>
      </w:pPr>
      <w:r>
        <w:t>5. Backend API Endpoints</w:t>
      </w:r>
    </w:p>
    <w:p>
      <w:pPr>
        <w:pStyle w:val="ListBullet"/>
      </w:pPr>
      <w:r>
        <w:t>• GET /api/problems - Get all problems</w:t>
      </w:r>
    </w:p>
    <w:p>
      <w:pPr>
        <w:pStyle w:val="ListBullet"/>
      </w:pPr>
      <w:r>
        <w:t>• GET /api/problems/:id - Get problem by ID</w:t>
      </w:r>
    </w:p>
    <w:p>
      <w:pPr>
        <w:pStyle w:val="ListBullet"/>
      </w:pPr>
      <w:r>
        <w:t>• POST /api/submit - Submit code for evaluation</w:t>
      </w:r>
    </w:p>
    <w:p>
      <w:pPr>
        <w:pStyle w:val="ListBullet"/>
      </w:pPr>
      <w:r>
        <w:t>• POST /api/signup - Register new user (default role: user)</w:t>
      </w:r>
    </w:p>
    <w:p>
      <w:pPr>
        <w:pStyle w:val="ListBullet"/>
      </w:pPr>
      <w:r>
        <w:t>• POST /api/login - Authenticate user</w:t>
      </w:r>
    </w:p>
    <w:p>
      <w:pPr>
        <w:pStyle w:val="ListBullet"/>
      </w:pPr>
      <w:r>
        <w:t>• GET /api/leaderboard - Fetch top submissions</w:t>
      </w:r>
    </w:p>
    <w:p>
      <w:pPr>
        <w:pStyle w:val="Heading1"/>
      </w:pPr>
      <w:r>
        <w:t>6. Evaluation Engine</w:t>
      </w:r>
    </w:p>
    <w:p>
      <w:r>
        <w:t>Code is executed in Docker containers for security and isolation. Each submission is tested against public and hidden test cases. Verdicts are generated based on output comparison.</w:t>
      </w:r>
    </w:p>
    <w:p>
      <w:pPr>
        <w:pStyle w:val="Heading1"/>
      </w:pPr>
      <w:r>
        <w:t>7. Planned Enhancements</w:t>
      </w:r>
    </w:p>
    <w:p>
      <w:pPr>
        <w:pStyle w:val="ListBullet"/>
      </w:pPr>
      <w:r>
        <w:t>• Contest mode with countdown timer</w:t>
      </w:r>
    </w:p>
    <w:p>
      <w:pPr>
        <w:pStyle w:val="ListBullet"/>
      </w:pPr>
      <w:r>
        <w:t>• Gamified achievements and badges</w:t>
      </w:r>
    </w:p>
    <w:p>
      <w:pPr>
        <w:pStyle w:val="ListBullet"/>
      </w:pPr>
      <w:r>
        <w:t>• Detailed charts for submission trends</w:t>
      </w:r>
    </w:p>
    <w:p>
      <w:pPr>
        <w:pStyle w:val="ListBullet"/>
      </w:pPr>
      <w:r>
        <w:t>• Editor themes (Dark/Light Toggle)</w:t>
      </w:r>
    </w:p>
    <w:p>
      <w:pPr>
        <w:pStyle w:val="ListBullet"/>
      </w:pPr>
      <w:r>
        <w:t>• Admin panel with CRUD for problems and users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